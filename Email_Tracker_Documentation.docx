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Tracker Automation Script</w:t>
      </w:r>
    </w:p>
    <w:p>
      <w:pPr>
        <w:pStyle w:val="Heading1"/>
      </w:pPr>
      <w:r>
        <w:t>Overview</w:t>
      </w:r>
    </w:p>
    <w:p>
      <w:pPr>
        <w:spacing w:after="120"/>
      </w:pPr>
      <w:r>
        <w:rPr>
          <w:b w:val="0"/>
          <w:i w:val="0"/>
        </w:rPr>
        <w:t>This PowerShell script automates sending follow-up emails based on data from an Excel file. It integrates with Outlook for email delivery and an Access database for tracking follow-ups. The script supports environment configuration via a `.env` file and includes logging for audit purposes.</w:t>
      </w:r>
    </w:p>
    <w:p>
      <w:pPr>
        <w:pStyle w:val="Heading1"/>
      </w:pPr>
      <w:r>
        <w:t>Features</w:t>
      </w:r>
    </w:p>
    <w:p>
      <w:pPr>
        <w:pStyle w:val="ListBullet"/>
      </w:pPr>
      <w:r>
        <w:t>Loads environment variables from a `.env` file (with optional override).</w:t>
      </w:r>
    </w:p>
    <w:p>
      <w:pPr>
        <w:pStyle w:val="ListBullet"/>
      </w:pPr>
      <w:r>
        <w:t>Validates required environment variables before execution.</w:t>
      </w:r>
    </w:p>
    <w:p>
      <w:pPr>
        <w:pStyle w:val="ListBullet"/>
      </w:pPr>
      <w:r>
        <w:t>Reads data from an Excel sheet (`Data`).</w:t>
      </w:r>
    </w:p>
    <w:p>
      <w:pPr>
        <w:pStyle w:val="ListBullet"/>
      </w:pPr>
      <w:r>
        <w:t>Groups recipients by email where Status = "Pending".</w:t>
      </w:r>
    </w:p>
    <w:p>
      <w:pPr>
        <w:pStyle w:val="ListBullet"/>
      </w:pPr>
      <w:r>
        <w:t>Sends personalized HTML emails using an Outlook account.</w:t>
      </w:r>
    </w:p>
    <w:p>
      <w:pPr>
        <w:pStyle w:val="ListBullet"/>
      </w:pPr>
      <w:r>
        <w:t>Attaches the Excel file if the number of computers ≥ ATTACH_THRESHOLD.</w:t>
      </w:r>
    </w:p>
    <w:p>
      <w:pPr>
        <w:pStyle w:val="ListBullet"/>
      </w:pPr>
      <w:r>
        <w:t>Adds a note in the email body when the attachment is skipped.</w:t>
      </w:r>
    </w:p>
    <w:p>
      <w:pPr>
        <w:pStyle w:val="ListBullet"/>
      </w:pPr>
      <w:r>
        <w:t>Tracks follow-ups in an Access database using ACE OLEDB.</w:t>
      </w:r>
    </w:p>
    <w:p>
      <w:pPr>
        <w:pStyle w:val="ListBullet"/>
      </w:pPr>
      <w:r>
        <w:t>Logs all actions and provides a summary report.</w:t>
      </w:r>
    </w:p>
    <w:p>
      <w:pPr>
        <w:pStyle w:val="Heading1"/>
      </w:pPr>
      <w:r>
        <w:t>Prerequisites</w:t>
      </w:r>
    </w:p>
    <w:p>
      <w:pPr>
        <w:pStyle w:val="ListBullet"/>
      </w:pPr>
      <w:r>
        <w:t>Windows PowerShell (or PowerShell 7 with COM support).</w:t>
      </w:r>
    </w:p>
    <w:p>
      <w:pPr>
        <w:pStyle w:val="ListBullet"/>
      </w:pPr>
      <w:r>
        <w:t>Microsoft Excel and Outlook installed and configured.</w:t>
      </w:r>
    </w:p>
    <w:p>
      <w:pPr>
        <w:pStyle w:val="ListBullet"/>
      </w:pPr>
      <w:r>
        <w:t>Microsoft Access Database Engine (ACE OLEDB provider).</w:t>
      </w:r>
    </w:p>
    <w:p>
      <w:pPr>
        <w:pStyle w:val="ListBullet"/>
      </w:pPr>
      <w:r>
        <w:t>.env file with required variables.</w:t>
      </w:r>
    </w:p>
    <w:p>
      <w:pPr>
        <w:pStyle w:val="ListBullet"/>
      </w:pPr>
      <w:r>
        <w:t>Excel file with a Data sheet containing:</w:t>
      </w:r>
    </w:p>
    <w:p>
      <w:pPr>
        <w:pStyle w:val="ListBullet"/>
      </w:pPr>
      <w:r>
        <w:t xml:space="preserve">  - Computer Name (Column 1)</w:t>
      </w:r>
    </w:p>
    <w:p>
      <w:pPr>
        <w:pStyle w:val="ListBullet"/>
      </w:pPr>
      <w:r>
        <w:t xml:space="preserve">  - App Name (Column 4)</w:t>
      </w:r>
    </w:p>
    <w:p>
      <w:pPr>
        <w:pStyle w:val="ListBullet"/>
      </w:pPr>
      <w:r>
        <w:t xml:space="preserve">  - To (Column 5)</w:t>
      </w:r>
    </w:p>
    <w:p>
      <w:pPr>
        <w:pStyle w:val="ListBullet"/>
      </w:pPr>
      <w:r>
        <w:t xml:space="preserve">  - CC (Column 6)</w:t>
      </w:r>
    </w:p>
    <w:p>
      <w:pPr>
        <w:pStyle w:val="ListBullet"/>
      </w:pPr>
      <w:r>
        <w:t xml:space="preserve">  - Status (Column 8)</w:t>
      </w:r>
    </w:p>
    <w:p>
      <w:pPr>
        <w:pStyle w:val="Heading1"/>
      </w:pPr>
      <w:r>
        <w:t>Environment Variables</w:t>
      </w:r>
    </w:p>
    <w:p>
      <w:pPr>
        <w:spacing w:after="120"/>
      </w:pPr>
      <w:r>
        <w:rPr>
          <w:b w:val="0"/>
          <w:i w:val="0"/>
        </w:rPr>
        <w:t>Create a `.env` file in the script directory with the following keys:</w:t>
      </w:r>
    </w:p>
    <w:p>
      <w:pPr>
        <w:shd w:fill="D9D9D9"/>
      </w:pPr>
      <w:r>
        <w:rPr>
          <w:rFonts w:ascii="Courier New" w:hAnsi="Courier New"/>
          <w:sz w:val="20"/>
        </w:rPr>
        <w:br/>
        <w:t>EXCEL_PATH=C:\Path\To\Data.xlsx</w:t>
        <w:br/>
        <w:t>LOG_FILE=C:\Path\To\Logs\email_log.csv</w:t>
        <w:br/>
        <w:t>ACCESS_DB_PATH=C:\Path\To\Database.accdb</w:t>
        <w:br/>
        <w:t>EMAIL_TEMPLATE_PATH=C:\Path\To\Template.html</w:t>
        <w:br/>
        <w:t>DEFAULT_SENDER=your.email@domain.com</w:t>
        <w:br/>
        <w:t>ATTACH_THRESHOLD=20</w:t>
        <w:br/>
        <w:t>EMAIL_DEADLINE=2025-10-15   # Optional</w:t>
        <w:br/>
      </w:r>
    </w:p>
    <w:p>
      <w:pPr>
        <w:pStyle w:val="Heading1"/>
      </w:pPr>
      <w:r>
        <w:t>How It Works</w:t>
      </w:r>
    </w:p>
    <w:p>
      <w:pPr>
        <w:pStyle w:val="ListNumber"/>
      </w:pPr>
      <w:r>
        <w:t>Load .env → Environment variables are loaded into the process.</w:t>
      </w:r>
    </w:p>
    <w:p>
      <w:pPr>
        <w:pStyle w:val="ListNumber"/>
      </w:pPr>
      <w:r>
        <w:t>Validate Variables → Script checks for required values.</w:t>
      </w:r>
    </w:p>
    <w:p>
      <w:pPr>
        <w:pStyle w:val="ListNumber"/>
      </w:pPr>
      <w:r>
        <w:t>Read Excel → Filters rows where Status = Pending.</w:t>
      </w:r>
    </w:p>
    <w:p>
      <w:pPr>
        <w:pStyle w:val="ListNumber"/>
      </w:pPr>
      <w:r>
        <w:t>Group by Recipient → Collects computers, apps, and CC addresses.</w:t>
      </w:r>
    </w:p>
    <w:p>
      <w:pPr>
        <w:pStyle w:val="ListNumber"/>
      </w:pPr>
      <w:r>
        <w:t>Compose Email → Uses HTML template and injects dynamic data.</w:t>
      </w:r>
    </w:p>
    <w:p>
      <w:pPr>
        <w:pStyle w:val="ListNumber"/>
      </w:pPr>
      <w:r>
        <w:t>Attachment Logic → Adds Excel file if computer count ≥ threshold.</w:t>
      </w:r>
    </w:p>
    <w:p>
      <w:pPr>
        <w:pStyle w:val="ListNumber"/>
      </w:pPr>
      <w:r>
        <w:t>Send Email → Uses Outlook COM object.</w:t>
      </w:r>
    </w:p>
    <w:p>
      <w:pPr>
        <w:pStyle w:val="ListNumber"/>
      </w:pPr>
      <w:r>
        <w:t>Track Follow-Up → Updates or inserts record in Access DB.</w:t>
      </w:r>
    </w:p>
    <w:p>
      <w:pPr>
        <w:pStyle w:val="ListNumber"/>
      </w:pPr>
      <w:r>
        <w:t>Log Results → Writes to CSV log file.</w:t>
      </w:r>
    </w:p>
    <w:p>
      <w:pPr>
        <w:pStyle w:val="ListNumber"/>
      </w:pPr>
      <w:r>
        <w:t>Summary → Displays counts of sent, failed, with/without attachment.</w:t>
      </w:r>
    </w:p>
    <w:p>
      <w:pPr>
        <w:pStyle w:val="Heading1"/>
      </w:pPr>
      <w:r>
        <w:t>Logging</w:t>
      </w:r>
    </w:p>
    <w:p>
      <w:pPr>
        <w:spacing w:after="120"/>
      </w:pPr>
      <w:r>
        <w:rPr>
          <w:b w:val="0"/>
          <w:i w:val="0"/>
        </w:rPr>
        <w:t>Logs are stored in the file specified by LOG_FILE. Format:</w:t>
      </w:r>
    </w:p>
    <w:p>
      <w:pPr>
        <w:shd w:fill="D9D9D9"/>
      </w:pPr>
      <w:r>
        <w:rPr>
          <w:rFonts w:ascii="Courier New" w:hAnsi="Courier New"/>
          <w:sz w:val="20"/>
        </w:rPr>
        <w:t>Timestamp,Email,Computers,Status,ErrorMessage</w:t>
      </w:r>
    </w:p>
    <w:p>
      <w:pPr>
        <w:pStyle w:val="Heading1"/>
      </w:pPr>
      <w:r>
        <w:t>Error Handling</w:t>
      </w:r>
    </w:p>
    <w:p>
      <w:pPr>
        <w:pStyle w:val="ListBullet"/>
      </w:pPr>
      <w:r>
        <w:t>Missing environment variables → Script exits with an error message.</w:t>
      </w:r>
    </w:p>
    <w:p>
      <w:pPr>
        <w:pStyle w:val="ListBullet"/>
      </w:pPr>
      <w:r>
        <w:t>Missing files → Script throws an error and stops.</w:t>
      </w:r>
    </w:p>
    <w:p>
      <w:pPr>
        <w:pStyle w:val="ListBullet"/>
      </w:pPr>
      <w:r>
        <w:t>Database or email errors → Logged and counted in summary.</w:t>
      </w:r>
    </w:p>
    <w:p>
      <w:pPr>
        <w:pStyle w:val="Heading1"/>
      </w:pPr>
      <w:r>
        <w:t>Customization</w:t>
      </w:r>
    </w:p>
    <w:p>
      <w:pPr>
        <w:pStyle w:val="ListBullet"/>
      </w:pPr>
      <w:r>
        <w:t>Modify the HTML template to adjust email content.</w:t>
      </w:r>
    </w:p>
    <w:p>
      <w:pPr>
        <w:pStyle w:val="ListBullet"/>
      </w:pPr>
      <w:r>
        <w:t>Adjust ATTACH_THRESHOLD in .env to control attachment behavior.</w:t>
      </w:r>
    </w:p>
    <w:p>
      <w:pPr>
        <w:pStyle w:val="ListBullet"/>
      </w:pPr>
      <w:r>
        <w:t>Add additional placeholders in the template (e.g., {{Deadline}}).</w:t>
      </w:r>
    </w:p>
    <w:p>
      <w:pPr>
        <w:pStyle w:val="Heading1"/>
      </w:pPr>
      <w:r>
        <w:t>Execution</w:t>
      </w:r>
    </w:p>
    <w:p>
      <w:pPr>
        <w:spacing w:after="120"/>
      </w:pPr>
      <w:r>
        <w:rPr>
          <w:b w:val="0"/>
          <w:i w:val="0"/>
        </w:rPr>
        <w:t>Run the script in PowerShell:</w:t>
      </w:r>
    </w:p>
    <w:p>
      <w:pPr>
        <w:shd w:fill="D9D9D9"/>
      </w:pPr>
      <w:r>
        <w:rPr>
          <w:rFonts w:ascii="Courier New" w:hAnsi="Courier New"/>
          <w:sz w:val="20"/>
        </w:rPr>
        <w:t>.\EmailTracker.ps1 -DotEnvPath "C:\Path\To\.env" -DotEnvOverride</w:t>
      </w:r>
    </w:p>
    <w:p>
      <w:pPr>
        <w:pStyle w:val="Heading1"/>
      </w:pPr>
      <w:r>
        <w:t>Summary Output</w:t>
      </w:r>
    </w:p>
    <w:p>
      <w:pPr>
        <w:spacing w:after="120"/>
      </w:pPr>
      <w:r>
        <w:rPr>
          <w:b w:val="0"/>
          <w:i w:val="0"/>
        </w:rPr>
        <w:t>At the end of execution, the script displays:</w:t>
      </w:r>
    </w:p>
    <w:p>
      <w:pPr>
        <w:shd w:fill="D9D9D9"/>
      </w:pPr>
      <w:r>
        <w:rPr>
          <w:rFonts w:ascii="Courier New" w:hAnsi="Courier New"/>
          <w:sz w:val="20"/>
        </w:rPr>
        <w:br/>
        <w:t>✅ All done! Log saved to C:\Path\To\Logs\email_log.csv</w:t>
        <w:br/>
        <w:t>Summary:</w:t>
        <w:br/>
        <w:t xml:space="preserve">  Emails Sent: X</w:t>
        <w:br/>
        <w:t xml:space="preserve">  Failed: Y</w:t>
        <w:br/>
        <w:t xml:space="preserve">  With Attachment: Z</w:t>
        <w:br/>
        <w:t xml:space="preserve">  Without Attachment: W</w:t>
        <w:br/>
      </w:r>
    </w:p>
    <w:p>
      <w:pPr>
        <w:pStyle w:val="Heading1"/>
      </w:pPr>
      <w:r>
        <w:t>Troubleshooting &amp; Common Errors</w:t>
      </w:r>
    </w:p>
    <w:p>
      <w:pPr>
        <w:pStyle w:val="Heading2"/>
      </w:pPr>
      <w:r>
        <w:t>Missing Environment Variables</w:t>
      </w:r>
    </w:p>
    <w:p>
      <w:pPr>
        <w:pStyle w:val="ListBullet"/>
      </w:pPr>
      <w:r>
        <w:t>Error: ❌ Missing environment variables: - EXCEL_PATH - LOG_FILE</w:t>
      </w:r>
    </w:p>
    <w:p>
      <w:pPr>
        <w:pStyle w:val="ListBullet"/>
      </w:pPr>
      <w:r>
        <w:t>Fix: Ensure .env file exists and contains all required keys. Use -DotEnvOverride if needed.</w:t>
      </w:r>
    </w:p>
    <w:p>
      <w:pPr>
        <w:pStyle w:val="Heading2"/>
      </w:pPr>
      <w:r>
        <w:t>File Not Found</w:t>
      </w:r>
    </w:p>
    <w:p>
      <w:pPr>
        <w:pStyle w:val="ListBullet"/>
      </w:pPr>
      <w:r>
        <w:t>Error: The file 'C:\Path\To\Data.xlsx' does not exist.</w:t>
      </w:r>
    </w:p>
    <w:p>
      <w:pPr>
        <w:pStyle w:val="ListBullet"/>
      </w:pPr>
      <w:r>
        <w:t>Fix: Verify paths in .env and ensure files are accessible.</w:t>
      </w:r>
    </w:p>
    <w:p>
      <w:pPr>
        <w:pStyle w:val="Heading2"/>
      </w:pPr>
      <w:r>
        <w:t>Outlook COM Error</w:t>
      </w:r>
    </w:p>
    <w:p>
      <w:pPr>
        <w:pStyle w:val="ListBullet"/>
      </w:pPr>
      <w:r>
        <w:t>Error: Default sender account not found in Outlook profile.</w:t>
      </w:r>
    </w:p>
    <w:p>
      <w:pPr>
        <w:pStyle w:val="ListBullet"/>
      </w:pPr>
      <w:r>
        <w:t>Fix: Confirm Outlook is installed and configured with the correct account.</w:t>
      </w:r>
    </w:p>
    <w:p>
      <w:pPr>
        <w:pStyle w:val="Heading2"/>
      </w:pPr>
      <w:r>
        <w:t>ACE OLEDB Provider Not Found</w:t>
      </w:r>
    </w:p>
    <w:p>
      <w:pPr>
        <w:pStyle w:val="ListBullet"/>
      </w:pPr>
      <w:r>
        <w:t>Error: Provider=Microsoft.ACE.OLEDB.12.0 not registered.</w:t>
      </w:r>
    </w:p>
    <w:p>
      <w:pPr>
        <w:pStyle w:val="ListBullet"/>
      </w:pPr>
      <w:r>
        <w:t>Fix: Install Microsoft Access Database Engine.</w:t>
      </w:r>
    </w:p>
    <w:p>
      <w:pPr>
        <w:pStyle w:val="Heading2"/>
      </w:pPr>
      <w:r>
        <w:t>Excel COM Object Issues</w:t>
      </w:r>
    </w:p>
    <w:p>
      <w:pPr>
        <w:pStyle w:val="ListBullet"/>
      </w:pPr>
      <w:r>
        <w:t>Symptoms: Script hangs or Excel remains open.</w:t>
      </w:r>
    </w:p>
    <w:p>
      <w:pPr>
        <w:pStyle w:val="ListBullet"/>
      </w:pPr>
      <w:r>
        <w:t>Fix: Ensure proper cleanup or restart PowerShell.</w:t>
      </w:r>
    </w:p>
    <w:p>
      <w:pPr>
        <w:pStyle w:val="Heading2"/>
      </w:pPr>
      <w:r>
        <w:t>Emails Not Sending</w:t>
      </w:r>
    </w:p>
    <w:p>
      <w:pPr>
        <w:pStyle w:val="ListBullet"/>
      </w:pPr>
      <w:r>
        <w:t>Possible Causes: Outlook offline or blocked.</w:t>
      </w:r>
    </w:p>
    <w:p>
      <w:pPr>
        <w:pStyle w:val="ListBullet"/>
      </w:pPr>
      <w:r>
        <w:t>Fix: Open Outlook and ensure it’s connected.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